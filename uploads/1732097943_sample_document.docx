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Document</w:t>
      </w:r>
    </w:p>
    <w:p>
      <w:r>
        <w:t>This is a sample document created in English.</w:t>
      </w:r>
    </w:p>
    <w:p>
      <w:r>
        <w:t>It demonstrates the ability to generate a file programmatically.</w:t>
      </w:r>
    </w:p>
    <w:p>
      <w:r>
        <w:t>You can modify, expand, or use this file as a template for your projects.</w:t>
      </w:r>
    </w:p>
    <w:p>
      <w:pPr>
        <w:pStyle w:val="Heading2"/>
      </w:pPr>
      <w:r>
        <w:t>List Example</w:t>
      </w:r>
    </w:p>
    <w:p>
      <w:pPr/>
      <w:r>
        <w:t>Here is a simple list:</w:t>
      </w:r>
    </w:p>
    <w:p>
      <w:pPr>
        <w:pStyle w:val="ListBullet"/>
      </w:pPr>
      <w:r>
        <w:t>First item</w:t>
      </w:r>
    </w:p>
    <w:p>
      <w:pPr>
        <w:pStyle w:val="ListBullet"/>
      </w:pPr>
      <w:r>
        <w:t>Second item</w:t>
      </w:r>
    </w:p>
    <w:p>
      <w:pPr>
        <w:pStyle w:val="ListBullet"/>
      </w:pPr>
      <w:r>
        <w:t>Third item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